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评价量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团购价元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-29.773***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(-5.391)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商品毛重kg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1557.143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(0.519)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22327.345**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(2.195)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A3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-5035.106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(-0.358)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24007.694***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(2.793)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9941.810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(1.489)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B3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38165.846*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(1.860)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B4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5554.569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(0.889)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B5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28621.493***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(3.038)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B6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55533.613**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(2.264)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B7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21443.445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(1.213)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B8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B9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52619.626***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(2.922)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-1.09e+04*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(-1.860)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D1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-5.84e+04***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(-3.242)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D2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-3.22e+04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(-1.261)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D3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-4.16e+04***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(-3.159)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D4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11722.108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(1.188)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D5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E1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4884.501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(0.984)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E2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5584.341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(0.928)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E3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-8997.512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(-0.968)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E4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F1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14894.555***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(3.519)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F2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G1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55801.206***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(3.026)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G2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31577.677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(1.246)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G3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43797.364***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(3.236)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G4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-3.18e+04**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(-2.361)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846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